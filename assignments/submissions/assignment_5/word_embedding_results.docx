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Word Embedding Analysis Results</w:t>
      </w:r>
    </w:p>
    <w:p>
      <w:pPr>
        <w:pStyle w:val="Heading2"/>
      </w:pPr>
      <w:r>
        <w:t>Cosine Similarities Between Root Words</w:t>
      </w:r>
    </w:p>
    <w:p>
      <w:r>
        <w:t>entrepreneurial - creative: 0.6627</w:t>
      </w:r>
    </w:p>
    <w:p>
      <w:r>
        <w:t>entrepreneurial - innovative: 0.6281</w:t>
      </w:r>
    </w:p>
    <w:p>
      <w:r>
        <w:t>entrepreneurial - trailblazing: 0.3107</w:t>
      </w:r>
    </w:p>
    <w:p>
      <w:r>
        <w:t>creative - innovative: 0.7453</w:t>
      </w:r>
    </w:p>
    <w:p>
      <w:r>
        <w:t>creative - trailblazing: 0.0815</w:t>
      </w:r>
    </w:p>
    <w:p>
      <w:r>
        <w:t>innovative - trailblazing: 0.2642</w:t>
      </w:r>
    </w:p>
    <w:p>
      <w:pPr>
        <w:pStyle w:val="Heading2"/>
      </w:pPr>
      <w:r>
        <w:t>Remaining Root Words</w:t>
      </w:r>
    </w:p>
    <w:p>
      <w:r>
        <w:t>entrepreneurial, creative, innovative</w:t>
      </w:r>
    </w:p>
    <w:p>
      <w:pPr>
        <w:pStyle w:val="Heading2"/>
      </w:pPr>
      <w:r>
        <w:t>First Five Dimensions of Average Vector</w:t>
      </w:r>
    </w:p>
    <w:p>
      <w:r>
        <w:t>[ 0.3962573  -0.063214   -0.56419     0.06663132  0.45804334]</w:t>
      </w:r>
    </w:p>
    <w:p>
      <w:pPr>
        <w:pStyle w:val="Heading2"/>
      </w:pPr>
      <w:r>
        <w:t>Cosine Similarities with Average Vector</w:t>
      </w:r>
    </w:p>
    <w:p>
      <w:r>
        <w:t>entrepreneurial: 0.8562</w:t>
      </w:r>
    </w:p>
    <w:p>
      <w:r>
        <w:t>creative: 0.9075</w:t>
      </w:r>
    </w:p>
    <w:p>
      <w:r>
        <w:t>innovative: 0.8955</w:t>
      </w:r>
    </w:p>
    <w:p>
      <w:pPr>
        <w:pStyle w:val="Heading2"/>
      </w:pPr>
      <w:r>
        <w:t>Deductive Word List</w:t>
      </w:r>
    </w:p>
    <w:p>
      <w:r>
        <w:t>creative: 0.9075</w:t>
      </w:r>
    </w:p>
    <w:p>
      <w:r>
        <w:t>innovative: 0.8955</w:t>
      </w:r>
    </w:p>
    <w:p>
      <w:r>
        <w:t>entrepreneurial: 0.8562</w:t>
      </w:r>
    </w:p>
    <w:p>
      <w:r>
        <w:t>innovation: 0.7830</w:t>
      </w:r>
    </w:p>
    <w:p>
      <w:r>
        <w:t>creativity: 0.7371</w:t>
      </w:r>
    </w:p>
    <w:p>
      <w:r>
        <w:t>imaginative: 0.6973</w:t>
      </w:r>
    </w:p>
    <w:p>
      <w:r>
        <w:t>talents: 0.6954</w:t>
      </w:r>
    </w:p>
    <w:p>
      <w:r>
        <w:t>collaborative: 0.6933</w:t>
      </w:r>
    </w:p>
    <w:p>
      <w:r>
        <w:t>artistic: 0.6921</w:t>
      </w:r>
    </w:p>
    <w:p>
      <w:r>
        <w:t>visionary: 0.6880</w:t>
      </w:r>
    </w:p>
    <w:p>
      <w:r>
        <w:t>inventive: 0.6876</w:t>
      </w:r>
    </w:p>
    <w:p>
      <w:r>
        <w:t>innovations: 0.6837</w:t>
      </w:r>
    </w:p>
    <w:p>
      <w:r>
        <w:t>talent: 0.6601</w:t>
      </w:r>
    </w:p>
    <w:p>
      <w:r>
        <w:t>entrepreneurship: 0.6549</w:t>
      </w:r>
    </w:p>
    <w:p>
      <w:r>
        <w:t>ideas: 0.6491</w:t>
      </w:r>
    </w:p>
    <w:p>
      <w:r>
        <w:t>savvy: 0.6462</w:t>
      </w:r>
    </w:p>
    <w:p>
      <w:r>
        <w:t>dynamic: 0.6431</w:t>
      </w:r>
    </w:p>
    <w:p>
      <w:r>
        <w:t>skills: 0.6347</w:t>
      </w:r>
    </w:p>
    <w:p>
      <w:r>
        <w:t>technological: 0.6305</w:t>
      </w:r>
    </w:p>
    <w:p>
      <w:r>
        <w:t>marketing: 0.6301</w:t>
      </w:r>
    </w:p>
    <w:p>
      <w:r>
        <w:t>intellectual: 0.6256</w:t>
      </w:r>
    </w:p>
    <w:p>
      <w:r>
        <w:t>expertise: 0.6233</w:t>
      </w:r>
    </w:p>
    <w:p>
      <w:r>
        <w:t>unique: 0.6193</w:t>
      </w:r>
    </w:p>
    <w:p>
      <w:r>
        <w:t>ambitious: 0.6192</w:t>
      </w:r>
    </w:p>
    <w:p>
      <w:r>
        <w:t>pioneering: 0.6181</w:t>
      </w:r>
    </w:p>
    <w:p>
      <w:r>
        <w:t>learning: 0.6172</w:t>
      </w:r>
    </w:p>
    <w:p>
      <w:r>
        <w:t>opportunities: 0.6162</w:t>
      </w:r>
    </w:p>
    <w:p>
      <w:r>
        <w:t>filmmaking: 0.6127</w:t>
      </w:r>
    </w:p>
    <w:p>
      <w:r>
        <w:t>successful: 0.6093</w:t>
      </w:r>
    </w:p>
    <w:p>
      <w:r>
        <w:t>experience: 0.6065</w:t>
      </w:r>
    </w:p>
    <w:p>
      <w:r>
        <w:t>exciting: 0.6041</w:t>
      </w:r>
    </w:p>
    <w:p>
      <w:r>
        <w:t>excellence: 0.6026</w:t>
      </w:r>
    </w:p>
    <w:p>
      <w:r>
        <w:t>development: 0.5983</w:t>
      </w:r>
    </w:p>
    <w:p>
      <w:r>
        <w:t>intelligent: 0.5966</w:t>
      </w:r>
    </w:p>
    <w:p>
      <w:r>
        <w:t>practical: 0.5952</w:t>
      </w:r>
    </w:p>
    <w:p>
      <w:r>
        <w:t>skill: 0.5930</w:t>
      </w:r>
    </w:p>
    <w:p>
      <w:r>
        <w:t>business: 0.5918</w:t>
      </w:r>
    </w:p>
    <w:p>
      <w:r>
        <w:t>technology: 0.5911</w:t>
      </w:r>
    </w:p>
    <w:p>
      <w:r>
        <w:t>sophisticated: 0.5903</w:t>
      </w:r>
    </w:p>
    <w:p>
      <w:r>
        <w:t>interdisciplinary: 0.5899</w:t>
      </w:r>
    </w:p>
    <w:p>
      <w:r>
        <w:t>design: 0.5890</w:t>
      </w:r>
    </w:p>
    <w:p>
      <w:r>
        <w:t>talented: 0.5879</w:t>
      </w:r>
    </w:p>
    <w:p>
      <w:r>
        <w:t>combining: 0.5866</w:t>
      </w:r>
    </w:p>
    <w:p>
      <w:r>
        <w:t>entrepreneurs: 0.5863</w:t>
      </w:r>
    </w:p>
    <w:p>
      <w:r>
        <w:t>create: 0.5863</w:t>
      </w:r>
    </w:p>
    <w:p>
      <w:r>
        <w:t>endeavors: 0.5858</w:t>
      </w:r>
    </w:p>
    <w:p>
      <w:r>
        <w:t>oriented: 0.5841</w:t>
      </w:r>
    </w:p>
    <w:p>
      <w:r>
        <w:t>develop: 0.5830</w:t>
      </w:r>
    </w:p>
    <w:p>
      <w:r>
        <w:t>smart: 0.5829</w:t>
      </w:r>
    </w:p>
    <w:p>
      <w:r>
        <w:t>knowledge: 0.5827</w:t>
      </w:r>
    </w:p>
    <w:p>
      <w:pPr>
        <w:pStyle w:val="Heading2"/>
      </w:pPr>
      <w:r>
        <w:t>Inductive Word List</w:t>
      </w:r>
    </w:p>
    <w:p>
      <w:r>
        <w:t>innovative: 0.8955</w:t>
      </w:r>
    </w:p>
    <w:p>
      <w:r>
        <w:t>entrepreneurial: 0.8562</w:t>
      </w:r>
    </w:p>
    <w:p>
      <w:r>
        <w:t>innovation: 0.7830</w:t>
      </w:r>
    </w:p>
    <w:p>
      <w:r>
        <w:t>entrepreneurship: 0.6549</w:t>
      </w:r>
    </w:p>
    <w:p>
      <w:r>
        <w:t>skills: 0.6347</w:t>
      </w:r>
    </w:p>
    <w:p>
      <w:r>
        <w:t>expertise: 0.6233</w:t>
      </w:r>
    </w:p>
    <w:p>
      <w:r>
        <w:t>opportunities: 0.6162</w:t>
      </w:r>
    </w:p>
    <w:p>
      <w:r>
        <w:t>successful: 0.6093</w:t>
      </w:r>
    </w:p>
    <w:p>
      <w:r>
        <w:t>experience: 0.6065</w:t>
      </w:r>
    </w:p>
    <w:p>
      <w:r>
        <w:t>practical: 0.5952</w:t>
      </w:r>
    </w:p>
    <w:p>
      <w:r>
        <w:t>technology: 0.5911</w:t>
      </w:r>
    </w:p>
    <w:p>
      <w:r>
        <w:t>entrepreneurs: 0.5863</w:t>
      </w:r>
    </w:p>
    <w:p>
      <w:r>
        <w:t>create: 0.5863</w:t>
      </w:r>
    </w:p>
    <w:p>
      <w:r>
        <w:t>oriented: 0.5841</w:t>
      </w:r>
    </w:p>
    <w:p>
      <w:r>
        <w:t>develop: 0.5830</w:t>
      </w:r>
    </w:p>
    <w:p>
      <w:r>
        <w:t>knowledge: 0.5827</w:t>
      </w:r>
    </w:p>
    <w:p>
      <w:r>
        <w:t>educational: 0.5810</w:t>
      </w:r>
    </w:p>
    <w:p>
      <w:r>
        <w:t>diverse: 0.5786</w:t>
      </w:r>
    </w:p>
    <w:p>
      <w:r>
        <w:t>focus: 0.5716</w:t>
      </w:r>
    </w:p>
    <w:p>
      <w:r>
        <w:t>ways: 0.5710</w:t>
      </w:r>
    </w:p>
    <w:p>
      <w:r>
        <w:t>strategies: 0.5700</w:t>
      </w:r>
    </w:p>
    <w:p>
      <w:r>
        <w:t>opportunity: 0.5666</w:t>
      </w:r>
    </w:p>
    <w:p>
      <w:r>
        <w:t>technologies: 0.5659</w:t>
      </w:r>
    </w:p>
    <w:p>
      <w:r>
        <w:t>approach: 0.5630</w:t>
      </w:r>
    </w:p>
    <w:p>
      <w:r>
        <w:t>promising: 0.5611</w:t>
      </w:r>
    </w:p>
    <w:p>
      <w:r>
        <w:t>organizational: 0.5606</w:t>
      </w:r>
    </w:p>
    <w:p>
      <w:r>
        <w:t>focused: 0.5529</w:t>
      </w:r>
    </w:p>
    <w:p>
      <w:r>
        <w:t>own: 0.5461</w:t>
      </w:r>
    </w:p>
    <w:p>
      <w:r>
        <w:t>sense: 0.5431</w:t>
      </w:r>
    </w:p>
    <w:p>
      <w:r>
        <w:t>developed: 0.5403</w:t>
      </w:r>
    </w:p>
    <w:p>
      <w:r>
        <w:t>entrepreneur: 0.5394</w:t>
      </w:r>
    </w:p>
    <w:p>
      <w:r>
        <w:t>explore: 0.5388</w:t>
      </w:r>
    </w:p>
    <w:p>
      <w:r>
        <w:t>ability: 0.5337</w:t>
      </w:r>
    </w:p>
    <w:p>
      <w:r>
        <w:t>ventures: 0.5314</w:t>
      </w:r>
    </w:p>
    <w:p>
      <w:r>
        <w:t>success: 0.5274</w:t>
      </w:r>
    </w:p>
    <w:p>
      <w:r>
        <w:t>tool: 0.5266</w:t>
      </w:r>
    </w:p>
    <w:p>
      <w:r>
        <w:t>investing: 0.5226</w:t>
      </w:r>
    </w:p>
    <w:p>
      <w:r>
        <w:t>insights: 0.5209</w:t>
      </w:r>
    </w:p>
    <w:p>
      <w:r>
        <w:t>interesting: 0.5199</w:t>
      </w:r>
    </w:p>
    <w:p>
      <w:r>
        <w:t>venture: 0.5172</w:t>
      </w:r>
    </w:p>
    <w:p>
      <w:r>
        <w:t>abilities: 0.5163</w:t>
      </w:r>
    </w:p>
    <w:p>
      <w:r>
        <w:t>interested: 0.5162</w:t>
      </w:r>
    </w:p>
    <w:p>
      <w:r>
        <w:t>diversity: 0.5144</w:t>
      </w:r>
    </w:p>
    <w:p>
      <w:r>
        <w:t>perspective: 0.5136</w:t>
      </w:r>
    </w:p>
    <w:p>
      <w:r>
        <w:t>alternative: 0.5134</w:t>
      </w:r>
    </w:p>
    <w:p>
      <w:r>
        <w:t>well: 0.5130</w:t>
      </w:r>
    </w:p>
    <w:p>
      <w:r>
        <w:t>software: 0.5128</w:t>
      </w:r>
    </w:p>
    <w:p>
      <w:r>
        <w:t>tools: 0.5126</w:t>
      </w:r>
    </w:p>
    <w:p>
      <w:r>
        <w:t>science: 0.5111</w:t>
      </w:r>
    </w:p>
    <w:p>
      <w:r>
        <w:t>offers: 0.5094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